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LAPORAN UTS MATA KULIAH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PENGEMBANGAN PERANGKAT LUNAK WEB (FRAMEWORK) - PRAKTIKUM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KELOMPOK 6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Nama Kelompok : 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Salma Aida Yasmi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(434221037)</w:t>
      </w:r>
    </w:p>
    <w:p>
      <w:pPr>
        <w:numPr>
          <w:ilvl w:val="0"/>
          <w:numId w:val="1"/>
        </w:numPr>
        <w:spacing w:before="0" w:beforeAutospacing="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Fiqhi Nadya Roja Effendi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(434221055)</w:t>
      </w:r>
    </w:p>
    <w:p>
      <w:pPr>
        <w:widowControl w:val="0"/>
        <w:spacing w:before="0" w:line="276" w:lineRule="auto"/>
        <w:rPr>
          <w:rFonts w:ascii="Times New Roman" w:hAnsi="Times New Roman" w:eastAsia="Times New Roman" w:cs="Times New Roman"/>
        </w:rPr>
      </w:pPr>
    </w:p>
    <w:tbl>
      <w:tblPr>
        <w:tblStyle w:val="16"/>
        <w:tblW w:w="110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980"/>
        <w:gridCol w:w="85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1.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Bidang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Ekonomi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2. 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Tema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Sistem Informasi Reservasi Hotel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3.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Gambaran sistem</w:t>
            </w:r>
          </w:p>
        </w:tc>
        <w:tc>
          <w:p>
            <w:pPr>
              <w:spacing w:before="240" w:after="24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Website yang berfungsi untuk memfasilitasi customer dalam reservasi hotel secara online dan merekap laporan reservasi customer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4.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Aktor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Customer (user), Admin (user)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5.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Proses-proses</w:t>
            </w:r>
          </w:p>
        </w:tc>
        <w:tc>
          <w:p>
            <w:pPr>
              <w:numPr>
                <w:ilvl w:val="0"/>
                <w:numId w:val="2"/>
              </w:numPr>
              <w:spacing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Registrasi user (customer)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Login user (customer)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Login user (admin)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Customer dapat mencari kriteria hotel berdasarkan jumlah kamar dan tamu, waktu check in dan check out, dan lokasi hotel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Customer dapat melihat ketersediaan kamar hotel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Customer dapat membuat reservasi / booking hotel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Customer dapat melihat history reservasi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Admin dapat melakukan approve laporan dan melihat laporan reservasi customer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Admin dapat mengelola data reservasi customer</w:t>
            </w:r>
          </w:p>
          <w:p>
            <w:pPr>
              <w:numPr>
                <w:ilvl w:val="0"/>
                <w:numId w:val="2"/>
              </w:numPr>
              <w:spacing w:before="0" w:beforeAutospacing="0"/>
              <w:ind w:left="45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Admin dapat mengelola data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seputar 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hotel </w:t>
            </w:r>
          </w:p>
          <w:p>
            <w:pPr>
              <w:spacing w:before="0"/>
              <w:ind w:left="72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6.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bookmarkStart w:id="0" w:name="_heading=h.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Design database </w:t>
            </w:r>
          </w:p>
        </w:tc>
        <w:tc>
          <w:p>
            <w:pPr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Dibawah</w:t>
            </w:r>
          </w:p>
          <w:p>
            <w:pPr>
              <w:spacing w:before="0"/>
              <w:ind w:left="98" w:firstLine="0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7. </w:t>
            </w:r>
          </w:p>
          <w:bookmarkEnd w:id="0"/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Fitur </w:t>
            </w:r>
          </w:p>
        </w:tc>
        <w:tc>
          <w:p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Public (sebelum log in)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menu (jumlah kamar dan tamu, waktu check in dan check out, dan lokasi hotel)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Log in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Sign in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deskripsi hotel dan website hotel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about (media sosial hotel)</w:t>
            </w:r>
          </w:p>
          <w:p>
            <w:pPr>
              <w:numPr>
                <w:ilvl w:val="0"/>
                <w:numId w:val="3"/>
              </w:numPr>
              <w:spacing w:before="0" w:beforeAutospacing="0" w:after="0" w:afterAutospacing="0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Setelah Log in (admin)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Master User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Master Hotel (mengelola data seputar hotel)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Menerima laporan pemesanan reservasi kamar</w:t>
            </w:r>
          </w:p>
          <w:p>
            <w:pPr>
              <w:numPr>
                <w:ilvl w:val="0"/>
                <w:numId w:val="3"/>
              </w:numPr>
              <w:spacing w:before="0" w:beforeAutospacing="0" w:after="0" w:afterAutospacing="0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Setelah Log in (Customer)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logout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akun (informasi akun user)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menu (jumlah kamar dan tamu, waktu check in dan check out, dan lokasi hotel)</w:t>
            </w:r>
          </w:p>
          <w:p>
            <w:pPr>
              <w:numPr>
                <w:ilvl w:val="1"/>
                <w:numId w:val="3"/>
              </w:numPr>
              <w:spacing w:before="0" w:beforeAutospacing="0" w:after="0" w:afterAutospacing="0"/>
              <w:ind w:left="144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pemesanan kamar</w:t>
            </w:r>
          </w:p>
          <w:p>
            <w:pPr>
              <w:numPr>
                <w:ilvl w:val="1"/>
                <w:numId w:val="3"/>
              </w:numPr>
              <w:spacing w:before="0" w:beforeAutospacing="0"/>
              <w:ind w:left="144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Halaman history pemesanan kamar</w:t>
            </w:r>
          </w:p>
          <w:p>
            <w:pPr>
              <w:ind w:left="720" w:firstLine="0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8.</w:t>
            </w:r>
          </w:p>
        </w:tc>
        <w:tc>
          <w:p>
            <w:pP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Link repository</w:t>
            </w:r>
          </w:p>
        </w:tc>
        <w:tc>
          <w:p>
            <w:pPr>
              <w:rPr>
                <w:rFonts w:ascii="Times New Roman" w:hAnsi="Times New Roman" w:eastAsia="Times New Roman" w:cs="Times New Roman"/>
              </w:rPr>
            </w:pPr>
            <w:r>
              <w:fldChar w:fldCharType="begin"/>
            </w:r>
            <w:r>
              <w:instrText xml:space="preserve"> HYPERLINK "https://github.com/fiqhinre/kelompok-6-framework"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1155CC"/>
                <w:u w:val="single"/>
                <w:rtl w:val="0"/>
              </w:rPr>
              <w:t>https://github.com/fiqhinre/kelompok-6-framework</w:t>
            </w:r>
            <w:r>
              <w:rPr>
                <w:rFonts w:ascii="Times New Roman" w:hAnsi="Times New Roman" w:eastAsia="Times New Roman" w:cs="Times New Roman"/>
                <w:color w:val="1155CC"/>
                <w:u w:val="single"/>
                <w:rtl w:val="0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  <w:bookmarkStart w:id="1" w:name="_GoBack"/>
      <w:bookmarkEnd w:id="1"/>
    </w:p>
    <w:sectPr>
      <w:pgSz w:w="12191" w:h="18711"/>
      <w:pgMar w:top="567" w:right="567" w:bottom="567" w:left="567" w:header="720" w:footer="65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8739E4"/>
    <w:rsid w:val="4D4B54DB"/>
    <w:rsid w:val="52CA2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0" w:line="240" w:lineRule="auto"/>
      <w:jc w:val="both"/>
    </w:pPr>
    <w:rPr>
      <w:rFonts w:ascii="Calibri" w:hAnsi="Calibri" w:eastAsia="Calibri" w:cs="Arial"/>
      <w:sz w:val="24"/>
      <w:szCs w:val="20"/>
      <w:lang w:val="id-ID" w:eastAsia="id-ID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sz w:val="26"/>
      <w:szCs w:val="26"/>
      <w:lang w:val="en-US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4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b/>
      <w:sz w:val="26"/>
      <w:szCs w:val="26"/>
      <w:lang w:eastAsia="id-I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vKqpnuXVsNujYPOxPTfzaTSSA==">CgMxLjAyCGguZ2pkZ3hzMghoLmdqZGd4czgAciExMWpJYTBOemxPdTZTSS0yUXl5ZVg0ZkFrX2Zrd3ZTZmo=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2021-09-13T15:35:00Z</dcterms:created>
  <dc:creator>taufik</dc:creator>
  <cp:lastModifiedBy>salma say</cp:lastModifiedBy>
  <dcterms:modified xsi:type="dcterms:W3CDTF">2023-07-05T14:01:15Z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D0E9B9D2CFB74187B86FDEE552D6A0DE</vt:lpwstr>
  </property>
</Properties>
</file>